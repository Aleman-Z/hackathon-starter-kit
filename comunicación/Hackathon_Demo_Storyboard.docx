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Hackathon Demo Video Storyboard</w:t>
      </w:r>
    </w:p>
    <w:p>
      <w:pPr>
        <w:pStyle w:val="Heading1"/>
      </w:pPr>
      <w:r>
        <w:t>0:00 – 0:15 – Intro</w:t>
      </w:r>
    </w:p>
    <w:p>
      <w:r>
        <w:t>🎬 Visuals: App logo animation or team name fade-in with background music.</w:t>
      </w:r>
    </w:p>
    <w:p>
      <w:r>
        <w:t>🎙️ Narration: Hi, we’re Team Velocity, and this is TaskTorch – your smart assistant for taming daily to-do lists. In the next 2 minutes, we’ll show you how we built it in just 48 hours.</w:t>
      </w:r>
    </w:p>
    <w:p>
      <w:pPr>
        <w:pStyle w:val="Heading1"/>
      </w:pPr>
      <w:r>
        <w:t>0:15 – 0:35 – Problem Statement</w:t>
      </w:r>
    </w:p>
    <w:p>
      <w:r>
        <w:t>🎬 Visuals: Visual of a frustrated user with a cluttered task list. Overlay text: 'Most people waste 2+ hours a day juggling tasks.'</w:t>
      </w:r>
    </w:p>
    <w:p>
      <w:r>
        <w:t>🎙️ Narration: Overwhelmed by disorganized to-dos? Millions of people struggle to manage personal and work tasks across apps – losing focus and productivity.</w:t>
      </w:r>
    </w:p>
    <w:p>
      <w:pPr>
        <w:pStyle w:val="Heading1"/>
      </w:pPr>
      <w:r>
        <w:t>0:35 – 0:55 – Solution Overview</w:t>
      </w:r>
    </w:p>
    <w:p>
      <w:r>
        <w:t>🎬 Visuals: Dashboard of TaskTorch loading. Task assistant interface with voice prompt.</w:t>
      </w:r>
    </w:p>
    <w:p>
      <w:r>
        <w:t>🎙️ Narration: TaskTorch is an AI-powered productivity dashboard that consolidates your tasks, auto-prioritizes them, and lets you manage everything through voice or chat.</w:t>
      </w:r>
    </w:p>
    <w:p>
      <w:pPr>
        <w:pStyle w:val="Heading1"/>
      </w:pPr>
      <w:r>
        <w:t>0:55 – 1:50 – Live Demo</w:t>
      </w:r>
    </w:p>
    <w:p>
      <w:r>
        <w:t>🎬 Visuals: Screen recording: User logs in, adds tasks by voice, sees auto-prioritized list and smart reminders.</w:t>
      </w:r>
    </w:p>
    <w:p>
      <w:r>
        <w:t>🎙️ Narration: Here’s how it works: I log in and speak ‘Remind me to call John tomorrow.’ TaskTorch transcribes it, adds it to the queue, and suggests the best time slot. I can mark tasks complete, reschedule, or get summaries – all hands-free.</w:t>
      </w:r>
    </w:p>
    <w:p>
      <w:pPr>
        <w:pStyle w:val="Heading1"/>
      </w:pPr>
      <w:r>
        <w:t>1:50 – 2:10 – Tech Stack + Challenges</w:t>
      </w:r>
    </w:p>
    <w:p>
      <w:r>
        <w:t>🎬 Visuals: Architecture diagram: React frontend, Node.js backend, OpenAI for NLP, Firebase for storage.</w:t>
      </w:r>
    </w:p>
    <w:p>
      <w:r>
        <w:t>🎙️ Narration: We used React, Node.js, OpenAI’s GPT for natural language input, and Firebase to sync across devices. A key challenge? Real-time voice parsing with intelligent prioritization.</w:t>
      </w:r>
    </w:p>
    <w:p>
      <w:pPr>
        <w:pStyle w:val="Heading1"/>
      </w:pPr>
      <w:r>
        <w:t>2:10 – 2:30 – Impact &amp; Future Vision</w:t>
      </w:r>
    </w:p>
    <w:p>
      <w:r>
        <w:t>🎬 Visuals: Icons showing productivity, calendar sync, and team collaboration.</w:t>
      </w:r>
    </w:p>
    <w:p>
      <w:r>
        <w:t>🎙️ Narration: TaskTorch can save hours each week for busy professionals. We see it evolving into a productivity hub for teams, with calendar sync, Slack integration, and smart deadlines.</w:t>
      </w:r>
    </w:p>
    <w:p>
      <w:pPr>
        <w:pStyle w:val="Heading1"/>
      </w:pPr>
      <w:r>
        <w:t>2:30 – 2:45 – Outro</w:t>
      </w:r>
    </w:p>
    <w:p>
      <w:r>
        <w:t>🎬 Visuals: Team waving, logo animation, link to GitHub/demo.</w:t>
      </w:r>
    </w:p>
    <w:p>
      <w:r>
        <w:t>🎙️ Narration: We’re Team Velocity. Thank you for watching our demo of TaskTorch – the smarter way to get things done.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