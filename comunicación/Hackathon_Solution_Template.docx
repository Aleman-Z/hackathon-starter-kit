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Hackathon Solution Document Template</w:t>
      </w:r>
    </w:p>
    <w:p>
      <w:pPr>
        <w:pStyle w:val="Heading1"/>
      </w:pPr>
      <w:r>
        <w:t>1. Project Title + Tagline</w:t>
      </w:r>
    </w:p>
    <w:p>
      <w:r>
        <w:t xml:space="preserve">Project Name: </w:t>
        <w:br/>
        <w:t>Tagline (one-sentence pitch):</w:t>
      </w:r>
    </w:p>
    <w:p>
      <w:pPr>
        <w:pStyle w:val="Heading1"/>
      </w:pPr>
      <w:r>
        <w:t>2. Team Members</w:t>
      </w:r>
    </w:p>
    <w:p>
      <w:r>
        <w:t>List all members and their roles:</w:t>
        <w:br/>
        <w:t>- Name (Frontend/Backend/etc.)</w:t>
        <w:br/>
        <w:t>- GitHub/LinkedIn (optional)</w:t>
        <w:br/>
        <w:t>- Team name or project repo link</w:t>
      </w:r>
    </w:p>
    <w:p>
      <w:pPr>
        <w:pStyle w:val="Heading1"/>
      </w:pPr>
      <w:r>
        <w:t>3. Problem Statement</w:t>
      </w:r>
    </w:p>
    <w:p>
      <w:r>
        <w:t>Describe the problem your solution addresses:</w:t>
        <w:br/>
        <w:t>- Who is affected?</w:t>
        <w:br/>
        <w:t>- Why does it matter?</w:t>
        <w:br/>
        <w:t>- Include any relevant stats or context.</w:t>
      </w:r>
    </w:p>
    <w:p>
      <w:pPr>
        <w:pStyle w:val="Heading1"/>
      </w:pPr>
      <w:r>
        <w:t>4. Solution Overview</w:t>
      </w:r>
    </w:p>
    <w:p>
      <w:r>
        <w:t>Briefly describe your solution:</w:t>
        <w:br/>
        <w:t>- What does it do?</w:t>
        <w:br/>
        <w:t>- How does it solve the problem?</w:t>
        <w:br/>
        <w:t>- What makes it unique?</w:t>
        <w:br/>
        <w:t>(Include screenshots or diagrams if possible)</w:t>
      </w:r>
    </w:p>
    <w:p>
      <w:pPr>
        <w:pStyle w:val="Heading1"/>
      </w:pPr>
      <w:r>
        <w:t>5. Demo Instructions</w:t>
      </w:r>
    </w:p>
    <w:p>
      <w:r>
        <w:t>Provide access to the demo:</w:t>
        <w:br/>
        <w:t>- Live URL (if hosted)</w:t>
        <w:br/>
        <w:t>- GitHub repo with README</w:t>
        <w:br/>
        <w:t>- Demo video link (YouTube, Loom, etc.)</w:t>
        <w:br/>
        <w:t>- Login credentials (if needed)</w:t>
        <w:br/>
        <w:t>- Screenshots or GIFs</w:t>
      </w:r>
    </w:p>
    <w:p>
      <w:pPr>
        <w:pStyle w:val="Heading1"/>
      </w:pPr>
      <w:r>
        <w:t>6. How It Works (Tech Stack)</w:t>
      </w:r>
    </w:p>
    <w:p>
      <w:r>
        <w:t>Summarize your tech stack:</w:t>
        <w:br/>
        <w:t>- Frontend:</w:t>
        <w:br/>
        <w:t>- Backend:</w:t>
        <w:br/>
        <w:t>- Database:</w:t>
        <w:br/>
        <w:t>- APIs/AI tools used:</w:t>
        <w:br/>
        <w:t>- Key challenges or innovations:</w:t>
        <w:br/>
        <w:t>(Include architecture diagram if possible)</w:t>
      </w:r>
    </w:p>
    <w:p>
      <w:pPr>
        <w:pStyle w:val="Heading1"/>
      </w:pPr>
      <w:r>
        <w:t>7. Use Cases &amp; User Flow</w:t>
      </w:r>
    </w:p>
    <w:p>
      <w:r>
        <w:t>Describe key user flows:</w:t>
        <w:br/>
        <w:t>- Who uses it?</w:t>
        <w:br/>
        <w:t>- What is their journey?</w:t>
        <w:br/>
        <w:t>- How does the design support the experience?</w:t>
      </w:r>
    </w:p>
    <w:p>
      <w:pPr>
        <w:pStyle w:val="Heading1"/>
      </w:pPr>
      <w:r>
        <w:t>8. Impact &amp; Potential</w:t>
      </w:r>
    </w:p>
    <w:p>
      <w:r>
        <w:t>Explain the value:</w:t>
        <w:br/>
        <w:t>- What impact does this have?</w:t>
        <w:br/>
        <w:t>- Scalability/future potential</w:t>
        <w:br/>
        <w:t>- (Optional) Early validation or feedback</w:t>
      </w:r>
    </w:p>
    <w:p>
      <w:pPr>
        <w:pStyle w:val="Heading1"/>
      </w:pPr>
      <w:r>
        <w:t>9. Limitations &amp; Next Steps</w:t>
      </w:r>
    </w:p>
    <w:p>
      <w:r>
        <w:t>Be transparent:</w:t>
        <w:br/>
        <w:t>- Known limitations</w:t>
        <w:br/>
        <w:t>- Improvements you would make</w:t>
        <w:br/>
        <w:t>- What you would build next</w:t>
      </w:r>
    </w:p>
    <w:p>
      <w:pPr>
        <w:pStyle w:val="Heading1"/>
      </w:pPr>
      <w:r>
        <w:t>10. Appendix (Optional)</w:t>
      </w:r>
    </w:p>
    <w:p>
      <w:r>
        <w:t>Include extra materials:</w:t>
        <w:br/>
        <w:t>- Wireframes</w:t>
        <w:br/>
        <w:t>- API documentation</w:t>
        <w:br/>
        <w:t>- User research</w:t>
        <w:br/>
        <w:t>- GitHub commit history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